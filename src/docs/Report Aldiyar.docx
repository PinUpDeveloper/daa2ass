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4B45E" w14:textId="77777777" w:rsidR="000523B0" w:rsidRPr="007F5832" w:rsidRDefault="00000000" w:rsidP="007F5832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7F5832">
        <w:rPr>
          <w:rFonts w:ascii="Times New Roman" w:hAnsi="Times New Roman" w:cs="Times New Roman"/>
          <w:b w:val="0"/>
          <w:bCs w:val="0"/>
          <w:color w:val="000000" w:themeColor="text1"/>
        </w:rPr>
        <w:t>Shell Sort Benchmark Report</w:t>
      </w:r>
    </w:p>
    <w:p w14:paraId="10582BD4" w14:textId="77777777" w:rsidR="000523B0" w:rsidRPr="007F5832" w:rsidRDefault="00000000" w:rsidP="007F5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t>Course: Design and Analysis of Algorithms</w:t>
      </w:r>
    </w:p>
    <w:p w14:paraId="219627E7" w14:textId="118ACF81" w:rsidR="000523B0" w:rsidRPr="007F5832" w:rsidRDefault="00000000" w:rsidP="007F5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Student: </w:t>
      </w:r>
      <w:r w:rsidR="007F5832">
        <w:rPr>
          <w:rFonts w:ascii="Times New Roman" w:hAnsi="Times New Roman" w:cs="Times New Roman"/>
          <w:color w:val="000000" w:themeColor="text1"/>
          <w:sz w:val="28"/>
          <w:szCs w:val="28"/>
        </w:rPr>
        <w:t>Tazhibayev Marsel SE-2403</w:t>
      </w:r>
    </w:p>
    <w:p w14:paraId="18859220" w14:textId="77777777" w:rsidR="000523B0" w:rsidRPr="007F5832" w:rsidRDefault="00000000" w:rsidP="007F5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t>Instructor: Khaimuldin Nursultan</w:t>
      </w:r>
    </w:p>
    <w:p w14:paraId="57439ADC" w14:textId="062CAE5D" w:rsidR="000523B0" w:rsidRPr="007F5832" w:rsidRDefault="00000000" w:rsidP="007F5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Partner: </w:t>
      </w:r>
      <w:r w:rsidR="007F5832">
        <w:rPr>
          <w:rFonts w:ascii="Times New Roman" w:hAnsi="Times New Roman" w:cs="Times New Roman"/>
          <w:color w:val="000000" w:themeColor="text1"/>
          <w:sz w:val="28"/>
          <w:szCs w:val="28"/>
        </w:rPr>
        <w:t>Aldiyar</w:t>
      </w:r>
    </w:p>
    <w:p w14:paraId="5798BD77" w14:textId="77777777" w:rsidR="000523B0" w:rsidRPr="007F5832" w:rsidRDefault="00000000" w:rsidP="007F5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t>Date: 10.10.2025</w:t>
      </w:r>
    </w:p>
    <w:p w14:paraId="19A96C61" w14:textId="77777777" w:rsidR="000523B0" w:rsidRPr="007F5832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------------------------------------------------------------</w:t>
      </w:r>
    </w:p>
    <w:p w14:paraId="13AF792B" w14:textId="77777777" w:rsidR="000523B0" w:rsidRPr="007F5832" w:rsidRDefault="00000000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1. Objective</w:t>
      </w:r>
    </w:p>
    <w:p w14:paraId="4DC81560" w14:textId="77777777" w:rsidR="000523B0" w:rsidRPr="007F5832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The purpose of this assignment was to: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Analyze a peer’s implementation of the Shell Sort algorithm.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Verify correctness, structure, and metric tracking mechanisms.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Detect logical and structural issues in the implementation.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Evaluate theoretical and empirical complexity.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Document findings and propose optimizations.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FE8EAE8" w14:textId="77777777" w:rsidR="000523B0" w:rsidRPr="007F5832" w:rsidRDefault="00000000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2. Algorithm Overview</w:t>
      </w:r>
    </w:p>
    <w:p w14:paraId="75887063" w14:textId="77777777" w:rsidR="000523B0" w:rsidRPr="007F5832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Problem: Sort an array of integers using the Shell Sort algorithm — a generalization of insertion sort that compares elements separated by a “gap” which gradually decreases.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Algorithm Logic: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1. Choose a sequence of gap sizes.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 For each gap, perform a gapped insertion sort.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3. Gradually reduce the gap until it reaches 1.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4. The final pass (gap=1) behaves like insertion sort on an almost sorted array.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E4C8951" w14:textId="77777777" w:rsidR="000523B0" w:rsidRPr="007F5832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  <w:t>Gap Schemes Implemented: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SHELL: n/2, n/4, n/8, ...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KNUTH: 1, 4, 13, 40, ...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SEDGEWICK: 1, 5, 19, 41, ...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Variants: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Swap-based inner loop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Shift-based inner loop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93CABF0" w14:textId="77777777" w:rsidR="000523B0" w:rsidRPr="007F5832" w:rsidRDefault="00000000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3. Theoretical Complexity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F5832" w:rsidRPr="007F5832" w14:paraId="30799B95" w14:textId="77777777">
        <w:tc>
          <w:tcPr>
            <w:tcW w:w="2160" w:type="dxa"/>
          </w:tcPr>
          <w:p w14:paraId="179CE2EB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2160" w:type="dxa"/>
          </w:tcPr>
          <w:p w14:paraId="78BA04D8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 Complexity</w:t>
            </w:r>
          </w:p>
        </w:tc>
        <w:tc>
          <w:tcPr>
            <w:tcW w:w="2160" w:type="dxa"/>
          </w:tcPr>
          <w:p w14:paraId="1358CA82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Space</w:t>
            </w:r>
          </w:p>
        </w:tc>
        <w:tc>
          <w:tcPr>
            <w:tcW w:w="2160" w:type="dxa"/>
          </w:tcPr>
          <w:p w14:paraId="505D9067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Explanation</w:t>
            </w:r>
          </w:p>
        </w:tc>
      </w:tr>
      <w:tr w:rsidR="007F5832" w:rsidRPr="007F5832" w14:paraId="3BB96935" w14:textId="77777777">
        <w:tc>
          <w:tcPr>
            <w:tcW w:w="2160" w:type="dxa"/>
          </w:tcPr>
          <w:p w14:paraId="445266A4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Best</w:t>
            </w:r>
          </w:p>
        </w:tc>
        <w:tc>
          <w:tcPr>
            <w:tcW w:w="2160" w:type="dxa"/>
          </w:tcPr>
          <w:p w14:paraId="28386E4E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Ω(</w:t>
            </w:r>
            <w:proofErr w:type="gramEnd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 log n)</w:t>
            </w:r>
          </w:p>
        </w:tc>
        <w:tc>
          <w:tcPr>
            <w:tcW w:w="2160" w:type="dxa"/>
          </w:tcPr>
          <w:p w14:paraId="17EC802D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O(</w:t>
            </w:r>
            <w:proofErr w:type="gramEnd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1)</w:t>
            </w:r>
          </w:p>
        </w:tc>
        <w:tc>
          <w:tcPr>
            <w:tcW w:w="2160" w:type="dxa"/>
          </w:tcPr>
          <w:p w14:paraId="66FE1004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Depends on gap sequence; for Knuth gaps, behaves close to n</w:t>
            </w:r>
            <w:proofErr w:type="gramStart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·(</w:t>
            </w:r>
            <w:proofErr w:type="gramEnd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log </w:t>
            </w:r>
            <w:proofErr w:type="gramStart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n)²</w:t>
            </w:r>
            <w:proofErr w:type="gramEnd"/>
          </w:p>
        </w:tc>
      </w:tr>
      <w:tr w:rsidR="007F5832" w:rsidRPr="007F5832" w14:paraId="1764941A" w14:textId="77777777">
        <w:tc>
          <w:tcPr>
            <w:tcW w:w="2160" w:type="dxa"/>
          </w:tcPr>
          <w:p w14:paraId="5305E47A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Average</w:t>
            </w:r>
          </w:p>
        </w:tc>
        <w:tc>
          <w:tcPr>
            <w:tcW w:w="2160" w:type="dxa"/>
          </w:tcPr>
          <w:p w14:paraId="241B0E70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Θ(n</w:t>
            </w:r>
            <w:proofErr w:type="gramStart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^(</w:t>
            </w:r>
            <w:proofErr w:type="gramEnd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3/2))</w:t>
            </w:r>
          </w:p>
        </w:tc>
        <w:tc>
          <w:tcPr>
            <w:tcW w:w="2160" w:type="dxa"/>
          </w:tcPr>
          <w:p w14:paraId="3D05AAAA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O(</w:t>
            </w:r>
            <w:proofErr w:type="gramEnd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1)</w:t>
            </w:r>
          </w:p>
        </w:tc>
        <w:tc>
          <w:tcPr>
            <w:tcW w:w="2160" w:type="dxa"/>
          </w:tcPr>
          <w:p w14:paraId="1D711CA4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Intermediate performance between Insertion and Merge Sort</w:t>
            </w:r>
          </w:p>
        </w:tc>
      </w:tr>
      <w:tr w:rsidR="007F5832" w:rsidRPr="007F5832" w14:paraId="4388E2A7" w14:textId="77777777">
        <w:tc>
          <w:tcPr>
            <w:tcW w:w="2160" w:type="dxa"/>
          </w:tcPr>
          <w:p w14:paraId="089258BB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Worst</w:t>
            </w:r>
          </w:p>
        </w:tc>
        <w:tc>
          <w:tcPr>
            <w:tcW w:w="2160" w:type="dxa"/>
          </w:tcPr>
          <w:p w14:paraId="7162A2A5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O(n²)</w:t>
            </w:r>
          </w:p>
        </w:tc>
        <w:tc>
          <w:tcPr>
            <w:tcW w:w="2160" w:type="dxa"/>
          </w:tcPr>
          <w:p w14:paraId="7006944A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O(</w:t>
            </w:r>
            <w:proofErr w:type="gramEnd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1)</w:t>
            </w:r>
          </w:p>
        </w:tc>
        <w:tc>
          <w:tcPr>
            <w:tcW w:w="2160" w:type="dxa"/>
          </w:tcPr>
          <w:p w14:paraId="4773E0EE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Poor gap selection can degrade to quadratic complexity</w:t>
            </w:r>
          </w:p>
        </w:tc>
      </w:tr>
      <w:tr w:rsidR="007F5832" w:rsidRPr="007F5832" w14:paraId="5992863D" w14:textId="77777777">
        <w:tc>
          <w:tcPr>
            <w:tcW w:w="2160" w:type="dxa"/>
          </w:tcPr>
          <w:p w14:paraId="756BF27D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Stability</w:t>
            </w:r>
          </w:p>
        </w:tc>
        <w:tc>
          <w:tcPr>
            <w:tcW w:w="2160" w:type="dxa"/>
          </w:tcPr>
          <w:p w14:paraId="49428CBC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Not stable</w:t>
            </w:r>
          </w:p>
        </w:tc>
        <w:tc>
          <w:tcPr>
            <w:tcW w:w="2160" w:type="dxa"/>
          </w:tcPr>
          <w:p w14:paraId="191DF4B9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</w:p>
        </w:tc>
        <w:tc>
          <w:tcPr>
            <w:tcW w:w="2160" w:type="dxa"/>
          </w:tcPr>
          <w:p w14:paraId="2D420A51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Element order may change for equal keys</w:t>
            </w:r>
          </w:p>
        </w:tc>
      </w:tr>
    </w:tbl>
    <w:p w14:paraId="6534B091" w14:textId="77777777" w:rsidR="000523B0" w:rsidRPr="007F5832" w:rsidRDefault="00000000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4. Implementation Overview</w:t>
      </w:r>
    </w:p>
    <w:p w14:paraId="3166A5C9" w14:textId="77777777" w:rsidR="000523B0" w:rsidRPr="007F5832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Files: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ShellSort.java — core algorithm, three gap schemes, swap/shift toggle.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PerformanceTracker.java — metric tracking (time, swaps, comparisons).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BenchmarkRunner.java — CLI utility for automated testing and CSV logging.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ShellSortTest.java — JUnit 5 test suite.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Metrics Recorded: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Runtime (microseconds)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Comparisons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Swaps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Array accesses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Memory allocations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9F2D434" w14:textId="77777777" w:rsidR="000523B0" w:rsidRPr="007F5832" w:rsidRDefault="00000000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5. Detected Issues</w:t>
      </w:r>
    </w:p>
    <w:p w14:paraId="03C3B3F9" w14:textId="77777777" w:rsidR="000523B0" w:rsidRPr="007F5832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1. Missing Metric Instrumentation: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The code never increments counters for comparisons, swaps, or array accesses.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→ Benchmark results will always show zero values.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Only elapsed time is correctly measured.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 Incorrect Sedgewick Gap Sequence: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Uses min(</w:t>
      </w:r>
      <w:proofErr w:type="gramStart"/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t>a,b</w:t>
      </w:r>
      <w:proofErr w:type="gramEnd"/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t>) instead of standard sequence; can generate invalid or duplicate gaps.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3. Potential Missing Gap '1':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In some cases </w:t>
      </w:r>
      <w:proofErr w:type="gramStart"/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t>buildGaps(</w:t>
      </w:r>
      <w:proofErr w:type="gramEnd"/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t>) might not include 1, leaving the array unsorted.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4. Untracked Array Accesses: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No </w:t>
      </w:r>
      <w:proofErr w:type="gramStart"/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t>pt.incArrayAccesses</w:t>
      </w:r>
      <w:proofErr w:type="gramEnd"/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t>() calls implemented.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Limited CLI Validation: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Invalid arguments cause IllegalArgumentException.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6. Non-Thread-Safe CSV Writing: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Appending results concurrently may corrupt file.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5DC0C36" w14:textId="77777777" w:rsidR="000523B0" w:rsidRPr="007F5832" w:rsidRDefault="00000000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6. Correctness Tests</w:t>
      </w:r>
    </w:p>
    <w:p w14:paraId="65CD224C" w14:textId="77777777" w:rsidR="000523B0" w:rsidRPr="007F5832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JUnit Tests Implemented: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Empty array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Single element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Duplicates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Random input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Missing Tests: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Reversed input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Nearly sorted input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Very large input (&gt;10⁵ elements)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Comparison with Java’s Arrays.sort()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All existing tests pass successfully.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9A99DAC" w14:textId="77777777" w:rsidR="000523B0" w:rsidRPr="007F5832" w:rsidRDefault="00000000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7. Theoretical vs Empirical Behavior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F5832" w:rsidRPr="007F5832" w14:paraId="76E74FB3" w14:textId="77777777">
        <w:tc>
          <w:tcPr>
            <w:tcW w:w="2160" w:type="dxa"/>
          </w:tcPr>
          <w:p w14:paraId="4B127DB7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Aspect</w:t>
            </w:r>
          </w:p>
        </w:tc>
        <w:tc>
          <w:tcPr>
            <w:tcW w:w="2160" w:type="dxa"/>
          </w:tcPr>
          <w:p w14:paraId="1F6DB218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Theoretical</w:t>
            </w:r>
          </w:p>
        </w:tc>
        <w:tc>
          <w:tcPr>
            <w:tcW w:w="2160" w:type="dxa"/>
          </w:tcPr>
          <w:p w14:paraId="4E5609AD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Implementation</w:t>
            </w:r>
          </w:p>
        </w:tc>
        <w:tc>
          <w:tcPr>
            <w:tcW w:w="2160" w:type="dxa"/>
          </w:tcPr>
          <w:p w14:paraId="55BE0C36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Match</w:t>
            </w:r>
          </w:p>
        </w:tc>
      </w:tr>
      <w:tr w:rsidR="007F5832" w:rsidRPr="007F5832" w14:paraId="24E82D42" w14:textId="77777777">
        <w:tc>
          <w:tcPr>
            <w:tcW w:w="2160" w:type="dxa"/>
          </w:tcPr>
          <w:p w14:paraId="22E98F4C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 Complexity</w:t>
            </w:r>
          </w:p>
        </w:tc>
        <w:tc>
          <w:tcPr>
            <w:tcW w:w="2160" w:type="dxa"/>
          </w:tcPr>
          <w:p w14:paraId="752B2774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O(</w:t>
            </w:r>
            <w:proofErr w:type="gramEnd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proofErr w:type="gramStart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^(</w:t>
            </w:r>
            <w:proofErr w:type="gramEnd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3/2)) average</w:t>
            </w:r>
          </w:p>
        </w:tc>
        <w:tc>
          <w:tcPr>
            <w:tcW w:w="2160" w:type="dxa"/>
          </w:tcPr>
          <w:p w14:paraId="13958CF9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Matches for Knuth &amp; Sedgewick</w:t>
            </w:r>
          </w:p>
        </w:tc>
        <w:tc>
          <w:tcPr>
            <w:tcW w:w="2160" w:type="dxa"/>
          </w:tcPr>
          <w:p w14:paraId="6B4DDB6F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✅</w:t>
            </w:r>
          </w:p>
        </w:tc>
      </w:tr>
      <w:tr w:rsidR="007F5832" w:rsidRPr="007F5832" w14:paraId="487C8FD6" w14:textId="77777777">
        <w:tc>
          <w:tcPr>
            <w:tcW w:w="2160" w:type="dxa"/>
          </w:tcPr>
          <w:p w14:paraId="7A1D013C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Space Complexity</w:t>
            </w:r>
          </w:p>
        </w:tc>
        <w:tc>
          <w:tcPr>
            <w:tcW w:w="2160" w:type="dxa"/>
          </w:tcPr>
          <w:p w14:paraId="45C546D8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O(</w:t>
            </w:r>
            <w:proofErr w:type="gramEnd"/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1)</w:t>
            </w:r>
          </w:p>
        </w:tc>
        <w:tc>
          <w:tcPr>
            <w:tcW w:w="2160" w:type="dxa"/>
          </w:tcPr>
          <w:p w14:paraId="3C3BA39C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In-place sorting</w:t>
            </w:r>
          </w:p>
        </w:tc>
        <w:tc>
          <w:tcPr>
            <w:tcW w:w="2160" w:type="dxa"/>
          </w:tcPr>
          <w:p w14:paraId="57007B07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✅</w:t>
            </w:r>
          </w:p>
        </w:tc>
      </w:tr>
      <w:tr w:rsidR="007F5832" w:rsidRPr="007F5832" w14:paraId="61B94B8B" w14:textId="77777777">
        <w:tc>
          <w:tcPr>
            <w:tcW w:w="2160" w:type="dxa"/>
          </w:tcPr>
          <w:p w14:paraId="6DA6EBD7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Metric Tracking</w:t>
            </w:r>
          </w:p>
        </w:tc>
        <w:tc>
          <w:tcPr>
            <w:tcW w:w="2160" w:type="dxa"/>
          </w:tcPr>
          <w:p w14:paraId="37B294E9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Comparisons, swaps, etc.</w:t>
            </w:r>
          </w:p>
        </w:tc>
        <w:tc>
          <w:tcPr>
            <w:tcW w:w="2160" w:type="dxa"/>
          </w:tcPr>
          <w:p w14:paraId="59078795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Not implemented</w:t>
            </w:r>
          </w:p>
        </w:tc>
        <w:tc>
          <w:tcPr>
            <w:tcW w:w="2160" w:type="dxa"/>
          </w:tcPr>
          <w:p w14:paraId="10E95046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7F5832" w:rsidRPr="007F5832" w14:paraId="0FF6483F" w14:textId="77777777">
        <w:tc>
          <w:tcPr>
            <w:tcW w:w="2160" w:type="dxa"/>
          </w:tcPr>
          <w:p w14:paraId="1C940397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Stability</w:t>
            </w:r>
          </w:p>
        </w:tc>
        <w:tc>
          <w:tcPr>
            <w:tcW w:w="2160" w:type="dxa"/>
          </w:tcPr>
          <w:p w14:paraId="755A8780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Not stable</w:t>
            </w:r>
          </w:p>
        </w:tc>
        <w:tc>
          <w:tcPr>
            <w:tcW w:w="2160" w:type="dxa"/>
          </w:tcPr>
          <w:p w14:paraId="2D0D3CED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Correct</w:t>
            </w:r>
          </w:p>
        </w:tc>
        <w:tc>
          <w:tcPr>
            <w:tcW w:w="2160" w:type="dxa"/>
          </w:tcPr>
          <w:p w14:paraId="6FE71AA6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✅</w:t>
            </w:r>
          </w:p>
        </w:tc>
      </w:tr>
      <w:tr w:rsidR="007F5832" w:rsidRPr="007F5832" w14:paraId="4A6E83B1" w14:textId="77777777">
        <w:tc>
          <w:tcPr>
            <w:tcW w:w="2160" w:type="dxa"/>
          </w:tcPr>
          <w:p w14:paraId="763E48C3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Gap correctness</w:t>
            </w:r>
          </w:p>
        </w:tc>
        <w:tc>
          <w:tcPr>
            <w:tcW w:w="2160" w:type="dxa"/>
          </w:tcPr>
          <w:p w14:paraId="4E7A63AA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Strictly decreasing</w:t>
            </w:r>
          </w:p>
        </w:tc>
        <w:tc>
          <w:tcPr>
            <w:tcW w:w="2160" w:type="dxa"/>
          </w:tcPr>
          <w:p w14:paraId="484E504B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Incorrect for Sedgewick</w:t>
            </w:r>
          </w:p>
        </w:tc>
        <w:tc>
          <w:tcPr>
            <w:tcW w:w="2160" w:type="dxa"/>
          </w:tcPr>
          <w:p w14:paraId="7F6B176C" w14:textId="77777777" w:rsidR="000523B0" w:rsidRPr="007F5832" w:rsidRDefault="0000000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5832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</w:tbl>
    <w:p w14:paraId="0CBF0814" w14:textId="77777777" w:rsidR="000523B0" w:rsidRPr="007F5832" w:rsidRDefault="00000000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8. Peer Code Review Summary</w:t>
      </w:r>
    </w:p>
    <w:p w14:paraId="17A59486" w14:textId="77777777" w:rsidR="000523B0" w:rsidRPr="007F5832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Strengths: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Clean modular design (three gap schemes, flexible configuration).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Correct sorting logic for all non-empty arrays.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Comprehensive CLI for batch benchmarking.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Proper JUnit integration for correctness validation.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Weaknesses: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Incomplete metric instrumentation.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Incorrect or incomplete Sedgewick gap generation.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Lack of defensive argument validation in CLI.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Partial test coverage.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63FA76E" w14:textId="77777777" w:rsidR="000523B0" w:rsidRPr="007F5832" w:rsidRDefault="00000000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9. Optimization Suggestions</w:t>
      </w:r>
    </w:p>
    <w:p w14:paraId="1306FD22" w14:textId="77777777" w:rsidR="000523B0" w:rsidRPr="007F5832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1. Add Metric Hooks: increment </w:t>
      </w:r>
      <w:proofErr w:type="gramStart"/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t>pt.incComparisons</w:t>
      </w:r>
      <w:proofErr w:type="gramEnd"/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(), </w:t>
      </w:r>
      <w:proofErr w:type="gramStart"/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t>pt.incSwaps</w:t>
      </w:r>
      <w:proofErr w:type="gramEnd"/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t>(), etc.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 Fix Sedgewick Gaps using proper even/odd formulas.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3. Ensure all schemes always include gap=1.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4. Add reversed and nearly sorted test cases.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5. Handle invalid CLI parameters gracefully.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6. Improve PerformanceTracker with separate read/write counts.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E29B07C" w14:textId="77777777" w:rsidR="000523B0" w:rsidRPr="007F5832" w:rsidRDefault="00000000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10. Conclusion</w:t>
      </w:r>
    </w:p>
    <w:p w14:paraId="70644230" w14:textId="77777777" w:rsidR="000523B0" w:rsidRPr="007F5832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The Shell Sort implementation correctly sorts arrays using configurable gap sequences and loop styles.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However, metrics are incomplete and gap generation (Sedgewick) is incorrect.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Once fixed, the implementation will provide reliable empirical benchmarking data.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14C0DAB" w14:textId="77777777" w:rsidR="000523B0" w:rsidRPr="007F5832" w:rsidRDefault="00000000">
      <w:pPr>
        <w:pStyle w:val="21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11. References</w:t>
      </w:r>
    </w:p>
    <w:p w14:paraId="6DB5380E" w14:textId="77777777" w:rsidR="000523B0" w:rsidRPr="007F5832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1. D. Shell, “A High-Speed Sorting Procedure,” Communications of the ACM, 1959.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 Sedgewick, R. (1986). “Analysis of Shellsort and Related Algorithms.”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3. Cormen, T. H., Leiserson, C. E., Rivest, R. L., &amp; Stein, C. (2009). Introduction to Algorithms, MIT Press.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4. Oracle Java SE 21 Documentation.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5. Design and Analysis of Algorithms Lecture Notes – Astana IT University (2025).</w:t>
      </w:r>
      <w:r w:rsidRPr="007F58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0523B0" w:rsidRPr="007F58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105664">
    <w:abstractNumId w:val="8"/>
  </w:num>
  <w:num w:numId="2" w16cid:durableId="843014382">
    <w:abstractNumId w:val="6"/>
  </w:num>
  <w:num w:numId="3" w16cid:durableId="2129082186">
    <w:abstractNumId w:val="5"/>
  </w:num>
  <w:num w:numId="4" w16cid:durableId="908658718">
    <w:abstractNumId w:val="4"/>
  </w:num>
  <w:num w:numId="5" w16cid:durableId="1482503658">
    <w:abstractNumId w:val="7"/>
  </w:num>
  <w:num w:numId="6" w16cid:durableId="1061638190">
    <w:abstractNumId w:val="3"/>
  </w:num>
  <w:num w:numId="7" w16cid:durableId="1586842062">
    <w:abstractNumId w:val="2"/>
  </w:num>
  <w:num w:numId="8" w16cid:durableId="659504414">
    <w:abstractNumId w:val="1"/>
  </w:num>
  <w:num w:numId="9" w16cid:durableId="112958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3B0"/>
    <w:rsid w:val="0006063C"/>
    <w:rsid w:val="001334F1"/>
    <w:rsid w:val="0015074B"/>
    <w:rsid w:val="0029639D"/>
    <w:rsid w:val="00326F90"/>
    <w:rsid w:val="007F5832"/>
    <w:rsid w:val="00A928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C9EC69"/>
  <w14:defaultImageDpi w14:val="300"/>
  <w15:docId w15:val="{1999CC77-2B90-4961-A001-FEE8E538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705</Words>
  <Characters>4021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Marsel Tazhibayev</cp:lastModifiedBy>
  <cp:revision>2</cp:revision>
  <dcterms:created xsi:type="dcterms:W3CDTF">2013-12-23T23:15:00Z</dcterms:created>
  <dcterms:modified xsi:type="dcterms:W3CDTF">2025-10-10T11:43:00Z</dcterms:modified>
  <cp:category/>
</cp:coreProperties>
</file>